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Speech Recognition</w:t>
      </w:r>
    </w:p>
    <w:p>
      <w:r>
        <w:t>the salesman old beer drinkers it takes hi to bring out the order I call dip restore selfinvest a salt a call this find him because of my favourite is just for food is Bihar cross bun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